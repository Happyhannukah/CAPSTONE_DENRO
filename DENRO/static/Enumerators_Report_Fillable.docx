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9D34" w14:textId="77777777" w:rsidR="00226DD9" w:rsidRPr="00B24979" w:rsidRDefault="005A61E1" w:rsidP="00EC0D51">
      <w:pPr>
        <w:spacing w:after="0"/>
        <w:ind w:left="3600" w:firstLine="720"/>
        <w:rPr>
          <w:rFonts w:asciiTheme="majorHAnsi" w:hAnsiTheme="majorHAnsi" w:cstheme="majorHAnsi"/>
          <w:sz w:val="24"/>
          <w:szCs w:val="24"/>
        </w:rPr>
      </w:pPr>
      <w:r w:rsidRPr="00B24979">
        <w:rPr>
          <w:rFonts w:asciiTheme="majorHAnsi" w:hAnsiTheme="majorHAnsi" w:cstheme="majorHAnsi"/>
          <w:b/>
          <w:sz w:val="24"/>
          <w:szCs w:val="24"/>
        </w:rPr>
        <w:t>ENUMERATOR’S REPORT</w:t>
      </w:r>
    </w:p>
    <w:p w14:paraId="51C7891F" w14:textId="4CCBA44D" w:rsidR="00226DD9" w:rsidRPr="00EC0D51" w:rsidRDefault="005A61E1" w:rsidP="00EC0D51">
      <w:pPr>
        <w:spacing w:after="0"/>
        <w:ind w:firstLine="720"/>
        <w:rPr>
          <w:rFonts w:asciiTheme="majorHAnsi" w:hAnsiTheme="majorHAnsi" w:cstheme="majorHAnsi"/>
          <w:b/>
          <w:bCs/>
          <w:sz w:val="20"/>
          <w:szCs w:val="20"/>
        </w:rPr>
      </w:pPr>
      <w:r w:rsidRPr="00EC0D51">
        <w:rPr>
          <w:rFonts w:asciiTheme="majorHAnsi" w:hAnsiTheme="majorHAnsi" w:cstheme="majorHAnsi"/>
          <w:b/>
          <w:bCs/>
          <w:sz w:val="20"/>
          <w:szCs w:val="20"/>
        </w:rPr>
        <w:t>INVENTORY OF ALL COMMERCIAL ESTABLISHMENTS AND OTHER FACILITIES/STRUCTURES WITHIN THE PROTECTED AREA</w:t>
      </w:r>
    </w:p>
    <w:p w14:paraId="3B6B030D" w14:textId="77777777" w:rsidR="00B24979" w:rsidRPr="00B24979" w:rsidRDefault="00B24979" w:rsidP="00EC0D51">
      <w:pPr>
        <w:spacing w:after="0"/>
        <w:jc w:val="center"/>
        <w:rPr>
          <w:rFonts w:asciiTheme="majorHAnsi" w:hAnsiTheme="majorHAnsi" w:cstheme="majorHAnsi"/>
          <w:b/>
          <w:bCs/>
          <w:sz w:val="18"/>
          <w:szCs w:val="18"/>
        </w:rPr>
      </w:pPr>
    </w:p>
    <w:p w14:paraId="0737BACA" w14:textId="77777777" w:rsidR="00B24979" w:rsidRPr="00B24979" w:rsidRDefault="005A61E1" w:rsidP="00EC0D51">
      <w:pPr>
        <w:spacing w:after="0"/>
        <w:ind w:firstLine="72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Name of Protected Area: _______________________________    </w:t>
      </w:r>
    </w:p>
    <w:p w14:paraId="6EE4417A" w14:textId="1360E4D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Date: ____________</w:t>
      </w:r>
    </w:p>
    <w:p w14:paraId="45B0CFA5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Name of Proponent/Owner </w:t>
      </w:r>
      <w:r w:rsidRPr="00B24979">
        <w:rPr>
          <w:rFonts w:asciiTheme="majorHAnsi" w:hAnsiTheme="majorHAnsi" w:cstheme="majorHAnsi"/>
        </w:rPr>
        <w:t>(Company/Office): __________________________________________</w:t>
      </w:r>
    </w:p>
    <w:p w14:paraId="2B1ABD31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Contact Number: __________________________</w:t>
      </w:r>
    </w:p>
    <w:p w14:paraId="3BD8C8E2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Location (Sitio, Brgy, Municipality, Province): __________________________________________</w:t>
      </w:r>
    </w:p>
    <w:p w14:paraId="29AF438E" w14:textId="00605D5C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Lot Status: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Titled 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Untitled 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Tax Declaration</w:t>
      </w:r>
      <w:r w:rsidR="002E73A0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>Lan</w:t>
      </w:r>
      <w:r w:rsidRPr="00B24979">
        <w:rPr>
          <w:rFonts w:asciiTheme="majorHAnsi" w:hAnsiTheme="majorHAnsi" w:cstheme="majorHAnsi"/>
        </w:rPr>
        <w:t xml:space="preserve">d Classification Status: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Timberland 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A &amp; D</w:t>
      </w:r>
    </w:p>
    <w:p w14:paraId="43BF60BF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If Titled provide details (Title #, Lot # &amp; Lot Owner): ___________________________________</w:t>
      </w:r>
    </w:p>
    <w:p w14:paraId="1FEF6824" w14:textId="72D6D0B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Coordinates: Latitude: ____________    </w:t>
      </w:r>
      <w:r w:rsidR="002E73A0">
        <w:rPr>
          <w:rFonts w:asciiTheme="majorHAnsi" w:hAnsiTheme="majorHAnsi" w:cstheme="majorHAnsi"/>
        </w:rPr>
        <w:tab/>
      </w:r>
      <w:r w:rsidR="002E73A0">
        <w:rPr>
          <w:rFonts w:asciiTheme="majorHAnsi" w:hAnsiTheme="majorHAnsi" w:cstheme="majorHAnsi"/>
        </w:rPr>
        <w:tab/>
      </w:r>
      <w:r w:rsidR="002E73A0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>Longitude: ____________</w:t>
      </w:r>
    </w:p>
    <w:p w14:paraId="3E7ADE02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Area covered/occupied (sq.m): ____________________</w:t>
      </w:r>
      <w:r w:rsidRPr="00B24979">
        <w:rPr>
          <w:rFonts w:asciiTheme="majorHAnsi" w:hAnsiTheme="majorHAnsi" w:cstheme="majorHAnsi"/>
        </w:rPr>
        <w:t>______</w:t>
      </w:r>
    </w:p>
    <w:p w14:paraId="0AA3BDA9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Location relative to PA Management Zone: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MUZ 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SPZ    Within Easement (Yes/No): ______</w:t>
      </w:r>
    </w:p>
    <w:p w14:paraId="409EBD44" w14:textId="77777777" w:rsidR="00C21E37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Status of establishment/facility/structure: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Functional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Under renovation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Under construction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Dilapidated  </w:t>
      </w:r>
    </w:p>
    <w:p w14:paraId="46AFA215" w14:textId="675846BD" w:rsidR="00226DD9" w:rsidRPr="00B24979" w:rsidRDefault="005A61E1" w:rsidP="00C21E37">
      <w:pPr>
        <w:spacing w:after="0"/>
        <w:ind w:left="5760" w:firstLine="72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Abandoned</w:t>
      </w:r>
    </w:p>
    <w:p w14:paraId="5AE9E77A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Type of commercial est</w:t>
      </w:r>
      <w:r w:rsidRPr="00B24979">
        <w:rPr>
          <w:rFonts w:asciiTheme="majorHAnsi" w:hAnsiTheme="majorHAnsi" w:cstheme="majorHAnsi"/>
        </w:rPr>
        <w:t>ablishment and/or facility/structure (check as applicable and as observed):</w:t>
      </w:r>
    </w:p>
    <w:p w14:paraId="5A622A15" w14:textId="564C07AC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Hotel </w:t>
      </w:r>
      <w:r w:rsidR="00EC0D51">
        <w:rPr>
          <w:rFonts w:asciiTheme="majorHAnsi" w:hAnsiTheme="majorHAnsi" w:cstheme="majorHAnsi"/>
        </w:rPr>
        <w:tab/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Water refilling station </w:t>
      </w:r>
      <w:proofErr w:type="gramStart"/>
      <w:r w:rsidR="00EC0D51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 xml:space="preserve">  </w:t>
      </w:r>
      <w:r w:rsidRPr="00B24979">
        <w:rPr>
          <w:rFonts w:ascii="Segoe UI Symbol" w:hAnsi="Segoe UI Symbol" w:cs="Segoe UI Symbol"/>
        </w:rPr>
        <w:t>☐</w:t>
      </w:r>
      <w:proofErr w:type="gramEnd"/>
      <w:r w:rsidRPr="00B24979">
        <w:rPr>
          <w:rFonts w:asciiTheme="majorHAnsi" w:hAnsiTheme="majorHAnsi" w:cstheme="majorHAnsi"/>
        </w:rPr>
        <w:t xml:space="preserve"> Pharmacy/Drug Store</w:t>
      </w:r>
      <w:r w:rsidR="00EC0D51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 xml:space="preserve">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Garden/Farm</w:t>
      </w:r>
    </w:p>
    <w:p w14:paraId="02F53DA7" w14:textId="3681AFE9" w:rsidR="00226DD9" w:rsidRPr="00B24979" w:rsidRDefault="005A61E1" w:rsidP="000F6808">
      <w:pPr>
        <w:spacing w:after="0"/>
        <w:rPr>
          <w:rFonts w:asciiTheme="majorHAnsi" w:hAnsiTheme="majorHAnsi" w:cstheme="majorHAnsi"/>
        </w:rPr>
      </w:pP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Room accommodation/Lodging/Rest house  </w:t>
      </w:r>
      <w:r w:rsidR="00EC0D51">
        <w:rPr>
          <w:rFonts w:asciiTheme="majorHAnsi" w:hAnsiTheme="majorHAnsi" w:cstheme="majorHAnsi"/>
        </w:rPr>
        <w:t xml:space="preserve">   </w:t>
      </w:r>
      <w:r w:rsidRPr="00B24979">
        <w:rPr>
          <w:rFonts w:asciiTheme="majorHAnsi" w:hAnsiTheme="majorHAnsi" w:cstheme="majorHAnsi"/>
        </w:rPr>
        <w:t xml:space="preserve">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Merchandising/Enterprise   </w:t>
      </w:r>
      <w:r w:rsidR="000F6808">
        <w:rPr>
          <w:rFonts w:asciiTheme="majorHAnsi" w:hAnsiTheme="majorHAnsi" w:cstheme="majorHAnsi"/>
        </w:rPr>
        <w:t xml:space="preserve"> 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</w:t>
      </w:r>
      <w:proofErr w:type="gramStart"/>
      <w:r w:rsidRPr="00B24979">
        <w:rPr>
          <w:rFonts w:asciiTheme="majorHAnsi" w:hAnsiTheme="majorHAnsi" w:cstheme="majorHAnsi"/>
        </w:rPr>
        <w:t xml:space="preserve">Resort  </w:t>
      </w:r>
      <w:r w:rsidR="000F6808">
        <w:rPr>
          <w:rFonts w:asciiTheme="majorHAnsi" w:hAnsiTheme="majorHAnsi" w:cstheme="majorHAnsi"/>
        </w:rPr>
        <w:tab/>
      </w:r>
      <w:proofErr w:type="gramEnd"/>
      <w:r w:rsidRPr="00B24979">
        <w:rPr>
          <w:rFonts w:asciiTheme="majorHAnsi" w:hAnsiTheme="majorHAnsi" w:cstheme="majorHAnsi"/>
        </w:rPr>
        <w:t xml:space="preserve">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Internet shop</w:t>
      </w:r>
    </w:p>
    <w:p w14:paraId="154AD0DD" w14:textId="55B0B375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Coff</w:t>
      </w:r>
      <w:r w:rsidRPr="00B24979">
        <w:rPr>
          <w:rFonts w:asciiTheme="majorHAnsi" w:hAnsiTheme="majorHAnsi" w:cstheme="majorHAnsi"/>
        </w:rPr>
        <w:t xml:space="preserve">ee </w:t>
      </w:r>
      <w:proofErr w:type="gramStart"/>
      <w:r w:rsidRPr="00B24979">
        <w:rPr>
          <w:rFonts w:asciiTheme="majorHAnsi" w:hAnsiTheme="majorHAnsi" w:cstheme="majorHAnsi"/>
        </w:rPr>
        <w:t xml:space="preserve">shop  </w:t>
      </w:r>
      <w:r w:rsidR="000F6808">
        <w:rPr>
          <w:rFonts w:asciiTheme="majorHAnsi" w:hAnsiTheme="majorHAnsi" w:cstheme="majorHAnsi"/>
        </w:rPr>
        <w:tab/>
      </w:r>
      <w:proofErr w:type="gramEnd"/>
      <w:r w:rsidRPr="00B24979">
        <w:rPr>
          <w:rFonts w:asciiTheme="majorHAnsi" w:hAnsiTheme="majorHAnsi" w:cstheme="majorHAnsi"/>
        </w:rPr>
        <w:t xml:space="preserve">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Motor shop </w:t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 xml:space="preserve">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Recreational   </w:t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  <w:t xml:space="preserve">  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Telecommunication</w:t>
      </w:r>
    </w:p>
    <w:p w14:paraId="723B73AB" w14:textId="0CDC7522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Gasoline Station</w:t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</w:r>
      <w:proofErr w:type="gramStart"/>
      <w:r w:rsidR="000F6808">
        <w:rPr>
          <w:rFonts w:asciiTheme="majorHAnsi" w:hAnsiTheme="majorHAnsi" w:cstheme="majorHAnsi"/>
        </w:rPr>
        <w:tab/>
      </w:r>
      <w:r w:rsidRPr="00B24979">
        <w:rPr>
          <w:rFonts w:asciiTheme="majorHAnsi" w:hAnsiTheme="majorHAnsi" w:cstheme="majorHAnsi"/>
        </w:rPr>
        <w:t xml:space="preserve">  </w:t>
      </w:r>
      <w:r w:rsidRPr="00B24979">
        <w:rPr>
          <w:rFonts w:ascii="Segoe UI Symbol" w:hAnsi="Segoe UI Symbol" w:cs="Segoe UI Symbol"/>
        </w:rPr>
        <w:t>☐</w:t>
      </w:r>
      <w:proofErr w:type="gramEnd"/>
      <w:r w:rsidRPr="00B24979">
        <w:rPr>
          <w:rFonts w:asciiTheme="majorHAnsi" w:hAnsiTheme="majorHAnsi" w:cstheme="majorHAnsi"/>
        </w:rPr>
        <w:t xml:space="preserve"> Nature Camp  </w:t>
      </w:r>
      <w:r w:rsidR="000F6808">
        <w:rPr>
          <w:rFonts w:asciiTheme="majorHAnsi" w:hAnsiTheme="majorHAnsi" w:cstheme="majorHAnsi"/>
        </w:rPr>
        <w:tab/>
      </w:r>
      <w:r w:rsidR="000F6808">
        <w:rPr>
          <w:rFonts w:asciiTheme="majorHAnsi" w:hAnsiTheme="majorHAnsi" w:cstheme="majorHAnsi"/>
        </w:rPr>
        <w:tab/>
        <w:t xml:space="preserve">  </w:t>
      </w:r>
      <w:r w:rsidRPr="00B24979">
        <w:rPr>
          <w:rFonts w:asciiTheme="majorHAnsi" w:hAnsiTheme="majorHAnsi" w:cstheme="majorHAnsi"/>
        </w:rPr>
        <w:t xml:space="preserve"> </w:t>
      </w:r>
      <w:r w:rsidRPr="00B24979">
        <w:rPr>
          <w:rFonts w:ascii="Segoe UI Symbol" w:hAnsi="Segoe UI Symbol" w:cs="Segoe UI Symbol"/>
        </w:rPr>
        <w:t>☐</w:t>
      </w:r>
      <w:r w:rsidRPr="00B24979">
        <w:rPr>
          <w:rFonts w:asciiTheme="majorHAnsi" w:hAnsiTheme="majorHAnsi" w:cstheme="majorHAnsi"/>
        </w:rPr>
        <w:t xml:space="preserve"> Others: ______________</w:t>
      </w:r>
    </w:p>
    <w:p w14:paraId="6DD15F9A" w14:textId="77777777" w:rsidR="00226DD9" w:rsidRPr="00C21E37" w:rsidRDefault="005A61E1" w:rsidP="00EC0D51">
      <w:pPr>
        <w:spacing w:after="0"/>
        <w:rPr>
          <w:rFonts w:asciiTheme="majorHAnsi" w:hAnsiTheme="majorHAnsi" w:cstheme="majorHAnsi"/>
          <w:i/>
          <w:iCs/>
        </w:rPr>
      </w:pPr>
      <w:r w:rsidRPr="00B24979">
        <w:rPr>
          <w:rFonts w:asciiTheme="majorHAnsi" w:hAnsiTheme="majorHAnsi" w:cstheme="majorHAnsi"/>
        </w:rPr>
        <w:t xml:space="preserve">Note: </w:t>
      </w:r>
      <w:r w:rsidRPr="00C21E37">
        <w:rPr>
          <w:rFonts w:asciiTheme="majorHAnsi" w:hAnsiTheme="majorHAnsi" w:cstheme="majorHAnsi"/>
          <w:i/>
          <w:iCs/>
        </w:rPr>
        <w:t>Provide a short description for each establishment/facility/structure as observed:</w:t>
      </w:r>
    </w:p>
    <w:p w14:paraId="144D9A26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___________________________________________</w:t>
      </w:r>
      <w:r w:rsidRPr="00B24979">
        <w:rPr>
          <w:rFonts w:asciiTheme="majorHAnsi" w:hAnsiTheme="majorHAnsi" w:cstheme="majorHAnsi"/>
        </w:rPr>
        <w:t>_________________________________________</w:t>
      </w:r>
    </w:p>
    <w:p w14:paraId="001F5962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____________________________________________________________________________________</w:t>
      </w:r>
    </w:p>
    <w:p w14:paraId="4DB4B335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br/>
        <w:t>Permits/Issuances acquired from LGUs and other Government Agencies:</w:t>
      </w:r>
    </w:p>
    <w:p w14:paraId="284BD159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Mayor’s Permit, Permit #: ____________   Date issued: ______</w:t>
      </w:r>
      <w:r w:rsidRPr="00B24979">
        <w:rPr>
          <w:rFonts w:asciiTheme="majorHAnsi" w:hAnsiTheme="majorHAnsi" w:cstheme="majorHAnsi"/>
        </w:rPr>
        <w:t>______   Expiration date: ____________</w:t>
      </w:r>
    </w:p>
    <w:p w14:paraId="7FAB0411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Business Permit, Permit #: ____________   Date issued: ____________   Expiration date: ____________</w:t>
      </w:r>
    </w:p>
    <w:p w14:paraId="5EC7FDFB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Building Permit, Permit #: ____________   Date issued: ____________   Expiration date: ____________</w:t>
      </w:r>
    </w:p>
    <w:p w14:paraId="39675F20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br/>
        <w:t>Permits/issuance</w:t>
      </w:r>
      <w:r w:rsidRPr="00B24979">
        <w:rPr>
          <w:rFonts w:asciiTheme="majorHAnsi" w:hAnsiTheme="majorHAnsi" w:cstheme="majorHAnsi"/>
        </w:rPr>
        <w:t>s acquired from DENR and EMB:</w:t>
      </w:r>
    </w:p>
    <w:p w14:paraId="4DB91967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PAMB Resolution/Clearance, Resolution #: ____________   Date issued: ____________</w:t>
      </w:r>
    </w:p>
    <w:p w14:paraId="511068E5" w14:textId="510A59F9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SAPA, SAPA #: ___________</w:t>
      </w:r>
      <w:r w:rsidRPr="00B24979">
        <w:rPr>
          <w:rFonts w:asciiTheme="majorHAnsi" w:hAnsiTheme="majorHAnsi" w:cstheme="majorHAnsi"/>
        </w:rPr>
        <w:t xml:space="preserve">   </w:t>
      </w:r>
      <w:r w:rsidR="00C21E37">
        <w:rPr>
          <w:rFonts w:asciiTheme="majorHAnsi" w:hAnsiTheme="majorHAnsi" w:cstheme="majorHAnsi"/>
        </w:rPr>
        <w:tab/>
      </w:r>
      <w:r w:rsidR="00C21E37">
        <w:rPr>
          <w:rFonts w:asciiTheme="majorHAnsi" w:hAnsiTheme="majorHAnsi" w:cstheme="majorHAnsi"/>
        </w:rPr>
        <w:tab/>
      </w:r>
      <w:r w:rsidR="00C21E37">
        <w:rPr>
          <w:rFonts w:asciiTheme="majorHAnsi" w:hAnsiTheme="majorHAnsi" w:cstheme="majorHAnsi"/>
        </w:rPr>
        <w:tab/>
      </w:r>
      <w:r w:rsidR="00C21E37">
        <w:rPr>
          <w:rFonts w:asciiTheme="majorHAnsi" w:hAnsiTheme="majorHAnsi" w:cstheme="majorHAnsi"/>
        </w:rPr>
        <w:tab/>
        <w:t xml:space="preserve">      </w:t>
      </w:r>
      <w:r w:rsidRPr="00B24979">
        <w:rPr>
          <w:rFonts w:asciiTheme="majorHAnsi" w:hAnsiTheme="majorHAnsi" w:cstheme="majorHAnsi"/>
        </w:rPr>
        <w:t>Date issued: ____________</w:t>
      </w:r>
    </w:p>
    <w:p w14:paraId="7D950948" w14:textId="1EF02E3D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PACBRMA, PACBRMA #: ____________   </w:t>
      </w:r>
      <w:r w:rsidR="00C21E37">
        <w:rPr>
          <w:rFonts w:asciiTheme="majorHAnsi" w:hAnsiTheme="majorHAnsi" w:cstheme="majorHAnsi"/>
        </w:rPr>
        <w:tab/>
      </w:r>
      <w:r w:rsidR="00C21E37">
        <w:rPr>
          <w:rFonts w:asciiTheme="majorHAnsi" w:hAnsiTheme="majorHAnsi" w:cstheme="majorHAnsi"/>
        </w:rPr>
        <w:tab/>
        <w:t xml:space="preserve">      </w:t>
      </w:r>
      <w:r w:rsidRPr="00B24979">
        <w:rPr>
          <w:rFonts w:asciiTheme="majorHAnsi" w:hAnsiTheme="majorHAnsi" w:cstheme="majorHAnsi"/>
        </w:rPr>
        <w:t>Date issued: ____________</w:t>
      </w:r>
    </w:p>
    <w:p w14:paraId="5992052B" w14:textId="48AFEB1B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ECC, ECC #: </w:t>
      </w:r>
      <w:r w:rsidRPr="00B24979">
        <w:rPr>
          <w:rFonts w:asciiTheme="majorHAnsi" w:hAnsiTheme="majorHAnsi" w:cstheme="majorHAnsi"/>
        </w:rPr>
        <w:t xml:space="preserve">____________   </w:t>
      </w:r>
      <w:r w:rsidR="00F87F7F">
        <w:rPr>
          <w:rFonts w:asciiTheme="majorHAnsi" w:hAnsiTheme="majorHAnsi" w:cstheme="majorHAnsi"/>
        </w:rPr>
        <w:tab/>
      </w:r>
      <w:r w:rsidR="00F87F7F">
        <w:rPr>
          <w:rFonts w:asciiTheme="majorHAnsi" w:hAnsiTheme="majorHAnsi" w:cstheme="majorHAnsi"/>
        </w:rPr>
        <w:tab/>
      </w:r>
      <w:r w:rsidR="00F87F7F">
        <w:rPr>
          <w:rFonts w:asciiTheme="majorHAnsi" w:hAnsiTheme="majorHAnsi" w:cstheme="majorHAnsi"/>
        </w:rPr>
        <w:tab/>
      </w:r>
      <w:r w:rsidR="00F87F7F">
        <w:rPr>
          <w:rFonts w:asciiTheme="majorHAnsi" w:hAnsiTheme="majorHAnsi" w:cstheme="majorHAnsi"/>
        </w:rPr>
        <w:tab/>
        <w:t xml:space="preserve">      </w:t>
      </w:r>
      <w:r w:rsidRPr="00B24979">
        <w:rPr>
          <w:rFonts w:asciiTheme="majorHAnsi" w:hAnsiTheme="majorHAnsi" w:cstheme="majorHAnsi"/>
        </w:rPr>
        <w:t>Date issued: ____________</w:t>
      </w:r>
    </w:p>
    <w:p w14:paraId="51DD1FC2" w14:textId="4E7333BB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Discharge Permit, Permit #: ____________   </w:t>
      </w:r>
      <w:r w:rsidR="00F87F7F">
        <w:rPr>
          <w:rFonts w:asciiTheme="majorHAnsi" w:hAnsiTheme="majorHAnsi" w:cstheme="majorHAnsi"/>
        </w:rPr>
        <w:tab/>
      </w:r>
      <w:r w:rsidR="00F87F7F">
        <w:rPr>
          <w:rFonts w:asciiTheme="majorHAnsi" w:hAnsiTheme="majorHAnsi" w:cstheme="majorHAnsi"/>
        </w:rPr>
        <w:tab/>
        <w:t xml:space="preserve">      </w:t>
      </w:r>
      <w:r w:rsidRPr="00B24979">
        <w:rPr>
          <w:rFonts w:asciiTheme="majorHAnsi" w:hAnsiTheme="majorHAnsi" w:cstheme="majorHAnsi"/>
        </w:rPr>
        <w:t>Date issued: ____________</w:t>
      </w:r>
    </w:p>
    <w:p w14:paraId="2B1826DA" w14:textId="4327D8EE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 xml:space="preserve">Permit to Operate, Permit #: ____________   </w:t>
      </w:r>
      <w:r w:rsidR="00F87F7F">
        <w:rPr>
          <w:rFonts w:asciiTheme="majorHAnsi" w:hAnsiTheme="majorHAnsi" w:cstheme="majorHAnsi"/>
        </w:rPr>
        <w:tab/>
      </w:r>
      <w:r w:rsidR="00F87F7F">
        <w:rPr>
          <w:rFonts w:asciiTheme="majorHAnsi" w:hAnsiTheme="majorHAnsi" w:cstheme="majorHAnsi"/>
        </w:rPr>
        <w:tab/>
        <w:t xml:space="preserve">      </w:t>
      </w:r>
      <w:r w:rsidRPr="00B24979">
        <w:rPr>
          <w:rFonts w:asciiTheme="majorHAnsi" w:hAnsiTheme="majorHAnsi" w:cstheme="majorHAnsi"/>
        </w:rPr>
        <w:t>Date issued: ____________</w:t>
      </w:r>
    </w:p>
    <w:p w14:paraId="589736B6" w14:textId="77777777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Other EMB related permits: __________________________________________</w:t>
      </w:r>
    </w:p>
    <w:p w14:paraId="1CE91B2F" w14:textId="77777777" w:rsidR="00F87F7F" w:rsidRDefault="00F87F7F" w:rsidP="00EC0D51">
      <w:pPr>
        <w:spacing w:after="0"/>
        <w:rPr>
          <w:rFonts w:asciiTheme="majorHAnsi" w:hAnsiTheme="majorHAnsi" w:cstheme="majorHAnsi"/>
        </w:rPr>
      </w:pPr>
    </w:p>
    <w:p w14:paraId="3ACAD83B" w14:textId="77777777" w:rsidR="00010979" w:rsidRDefault="00F87F7F" w:rsidP="00EC0D5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Attach/insert geotagged photo of the establishments/structure/facility </w:t>
      </w:r>
      <w:proofErr w:type="gramStart"/>
      <w:r>
        <w:rPr>
          <w:rFonts w:asciiTheme="majorHAnsi" w:hAnsiTheme="majorHAnsi" w:cstheme="majorHAnsi"/>
        </w:rPr>
        <w:t>( if</w:t>
      </w:r>
      <w:proofErr w:type="gramEnd"/>
      <w:r>
        <w:rPr>
          <w:rFonts w:asciiTheme="majorHAnsi" w:hAnsiTheme="majorHAnsi" w:cstheme="majorHAnsi"/>
        </w:rPr>
        <w:t xml:space="preserve"> there are 2 or more facilities, each one should </w:t>
      </w:r>
    </w:p>
    <w:p w14:paraId="3B22C950" w14:textId="77777777" w:rsidR="00010979" w:rsidRDefault="00F87F7F" w:rsidP="00EC0D5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have a geotagged photos with short</w:t>
      </w:r>
      <w:r w:rsidR="00010979">
        <w:rPr>
          <w:rFonts w:asciiTheme="majorHAnsi" w:hAnsiTheme="majorHAnsi" w:cstheme="majorHAnsi"/>
        </w:rPr>
        <w:t xml:space="preserve"> description</w:t>
      </w:r>
      <w:proofErr w:type="gramStart"/>
      <w:r>
        <w:rPr>
          <w:rFonts w:asciiTheme="majorHAnsi" w:hAnsiTheme="majorHAnsi" w:cstheme="majorHAnsi"/>
        </w:rPr>
        <w:t>)</w:t>
      </w:r>
      <w:proofErr w:type="gramEnd"/>
    </w:p>
    <w:p w14:paraId="3C1AC2D4" w14:textId="77F78A94" w:rsidR="00226DD9" w:rsidRPr="00B24979" w:rsidRDefault="005A61E1" w:rsidP="00EC0D51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br/>
        <w:t xml:space="preserve">Name </w:t>
      </w:r>
      <w:r w:rsidRPr="00B24979">
        <w:rPr>
          <w:rFonts w:asciiTheme="majorHAnsi" w:hAnsiTheme="majorHAnsi" w:cstheme="majorHAnsi"/>
        </w:rPr>
        <w:t>&amp; Signature of Enumerator: _________________</w:t>
      </w:r>
      <w:r w:rsidR="00010979">
        <w:rPr>
          <w:rFonts w:asciiTheme="majorHAnsi" w:hAnsiTheme="majorHAnsi" w:cstheme="majorHAnsi"/>
        </w:rPr>
        <w:t xml:space="preserve">   </w:t>
      </w:r>
      <w:r w:rsidR="00010979" w:rsidRPr="00B24979">
        <w:rPr>
          <w:rFonts w:asciiTheme="majorHAnsi" w:hAnsiTheme="majorHAnsi" w:cstheme="majorHAnsi"/>
        </w:rPr>
        <w:t>Name &amp; Signature of Informant/Proponent</w:t>
      </w:r>
      <w:r w:rsidRPr="00B24979">
        <w:rPr>
          <w:rFonts w:asciiTheme="majorHAnsi" w:hAnsiTheme="majorHAnsi" w:cstheme="majorHAnsi"/>
        </w:rPr>
        <w:t xml:space="preserve">: </w:t>
      </w:r>
      <w:r w:rsidRPr="00B24979">
        <w:rPr>
          <w:rFonts w:asciiTheme="majorHAnsi" w:hAnsiTheme="majorHAnsi" w:cstheme="majorHAnsi"/>
        </w:rPr>
        <w:t>________</w:t>
      </w:r>
      <w:r w:rsidR="00010979">
        <w:rPr>
          <w:rFonts w:asciiTheme="majorHAnsi" w:hAnsiTheme="majorHAnsi" w:cstheme="majorHAnsi"/>
        </w:rPr>
        <w:t xml:space="preserve">  </w:t>
      </w:r>
    </w:p>
    <w:p w14:paraId="69B10944" w14:textId="194EDE8C" w:rsidR="00226DD9" w:rsidRPr="00B24979" w:rsidRDefault="00010979" w:rsidP="00EC0D5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</w:t>
      </w:r>
      <w:r w:rsidR="005A61E1" w:rsidRPr="00B24979">
        <w:rPr>
          <w:rFonts w:asciiTheme="majorHAnsi" w:hAnsiTheme="majorHAnsi" w:cstheme="majorHAnsi"/>
        </w:rPr>
        <w:t>: __________________</w:t>
      </w:r>
      <w:r>
        <w:rPr>
          <w:rFonts w:asciiTheme="majorHAnsi" w:hAnsiTheme="majorHAnsi" w:cstheme="majorHAnsi"/>
        </w:rPr>
        <w:tab/>
      </w:r>
      <w:r w:rsidR="005A61E1" w:rsidRPr="00B24979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 w:rsidR="005A61E1" w:rsidRPr="00B24979">
        <w:rPr>
          <w:rFonts w:asciiTheme="majorHAnsi" w:hAnsiTheme="majorHAnsi" w:cstheme="majorHAnsi"/>
        </w:rPr>
        <w:t>Date: ____________</w:t>
      </w:r>
    </w:p>
    <w:p w14:paraId="410494E3" w14:textId="3FF3B7EB" w:rsidR="004166B6" w:rsidRDefault="00850C22" w:rsidP="00010979">
      <w:pPr>
        <w:spacing w:after="0"/>
        <w:ind w:firstLine="720"/>
        <w:rPr>
          <w:rFonts w:asciiTheme="majorHAnsi" w:hAnsiTheme="majorHAnsi" w:cstheme="majorHAnsi"/>
        </w:rPr>
        <w:sectPr w:rsidR="004166B6" w:rsidSect="00010979">
          <w:pgSz w:w="11906" w:h="16838" w:code="9"/>
          <w:pgMar w:top="720" w:right="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(Note: if the informant</w:t>
      </w:r>
      <w:r w:rsidR="006C4942">
        <w:rPr>
          <w:rFonts w:asciiTheme="majorHAnsi" w:hAnsiTheme="majorHAnsi" w:cstheme="majorHAnsi"/>
        </w:rPr>
        <w:t xml:space="preserve"> refuses to sign, indicate the reason</w:t>
      </w:r>
      <w:r>
        <w:rPr>
          <w:rFonts w:asciiTheme="majorHAnsi" w:hAnsiTheme="majorHAnsi" w:cstheme="majorHAnsi"/>
        </w:rPr>
        <w:t>)</w:t>
      </w:r>
      <w:r w:rsidR="005A61E1" w:rsidRPr="00B24979">
        <w:rPr>
          <w:rFonts w:asciiTheme="majorHAnsi" w:hAnsiTheme="majorHAnsi" w:cstheme="majorHAnsi"/>
        </w:rPr>
        <w:br/>
      </w:r>
    </w:p>
    <w:p w14:paraId="4867A93E" w14:textId="77777777" w:rsidR="006C4942" w:rsidRDefault="006C4942" w:rsidP="004166B6">
      <w:pPr>
        <w:spacing w:after="0"/>
        <w:rPr>
          <w:rFonts w:asciiTheme="majorHAnsi" w:hAnsiTheme="majorHAnsi" w:cstheme="majorHAnsi"/>
        </w:rPr>
      </w:pPr>
    </w:p>
    <w:p w14:paraId="47BD7621" w14:textId="03E37762" w:rsidR="00226DD9" w:rsidRPr="00B24979" w:rsidRDefault="005A61E1" w:rsidP="004166B6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Attested by: __________________________</w:t>
      </w:r>
      <w:r w:rsidRPr="00B24979">
        <w:rPr>
          <w:rFonts w:asciiTheme="majorHAnsi" w:hAnsiTheme="majorHAnsi" w:cstheme="majorHAnsi"/>
        </w:rPr>
        <w:br/>
        <w:t>PA Coordinator (Name &amp; Signature)</w:t>
      </w:r>
    </w:p>
    <w:p w14:paraId="3DE374D8" w14:textId="77777777" w:rsidR="004166B6" w:rsidRDefault="004166B6" w:rsidP="00010979">
      <w:pPr>
        <w:spacing w:after="0"/>
        <w:rPr>
          <w:rFonts w:asciiTheme="majorHAnsi" w:hAnsiTheme="majorHAnsi" w:cstheme="majorHAnsi"/>
        </w:rPr>
      </w:pPr>
    </w:p>
    <w:p w14:paraId="32CC1049" w14:textId="77777777" w:rsidR="006C4942" w:rsidRDefault="006C4942" w:rsidP="00010979">
      <w:pPr>
        <w:spacing w:after="0"/>
        <w:rPr>
          <w:rFonts w:asciiTheme="majorHAnsi" w:hAnsiTheme="majorHAnsi" w:cstheme="majorHAnsi"/>
        </w:rPr>
      </w:pPr>
    </w:p>
    <w:p w14:paraId="75A3C301" w14:textId="77777777" w:rsidR="006C4942" w:rsidRDefault="006C4942" w:rsidP="00010979">
      <w:pPr>
        <w:spacing w:after="0"/>
        <w:rPr>
          <w:rFonts w:asciiTheme="majorHAnsi" w:hAnsiTheme="majorHAnsi" w:cstheme="majorHAnsi"/>
        </w:rPr>
      </w:pPr>
    </w:p>
    <w:p w14:paraId="4A69B691" w14:textId="5999A034" w:rsidR="00226DD9" w:rsidRPr="00B24979" w:rsidRDefault="005A61E1" w:rsidP="00010979">
      <w:pPr>
        <w:spacing w:after="0"/>
        <w:rPr>
          <w:rFonts w:asciiTheme="majorHAnsi" w:hAnsiTheme="majorHAnsi" w:cstheme="majorHAnsi"/>
        </w:rPr>
      </w:pPr>
      <w:r w:rsidRPr="00B24979">
        <w:rPr>
          <w:rFonts w:asciiTheme="majorHAnsi" w:hAnsiTheme="majorHAnsi" w:cstheme="majorHAnsi"/>
        </w:rPr>
        <w:t>Noted by: ____</w:t>
      </w:r>
      <w:r w:rsidRPr="00B24979">
        <w:rPr>
          <w:rFonts w:asciiTheme="majorHAnsi" w:hAnsiTheme="majorHAnsi" w:cstheme="majorHAnsi"/>
        </w:rPr>
        <w:t>______________________</w:t>
      </w:r>
      <w:r w:rsidRPr="00B24979">
        <w:rPr>
          <w:rFonts w:asciiTheme="majorHAnsi" w:hAnsiTheme="majorHAnsi" w:cstheme="majorHAnsi"/>
        </w:rPr>
        <w:br/>
        <w:t>APAS (Name &amp; Signature)</w:t>
      </w:r>
    </w:p>
    <w:sectPr w:rsidR="00226DD9" w:rsidRPr="00B24979" w:rsidSect="004166B6">
      <w:type w:val="continuous"/>
      <w:pgSz w:w="11906" w:h="16838" w:code="9"/>
      <w:pgMar w:top="720" w:right="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979"/>
    <w:rsid w:val="00034616"/>
    <w:rsid w:val="0006063C"/>
    <w:rsid w:val="000F6808"/>
    <w:rsid w:val="0015074B"/>
    <w:rsid w:val="00226DD9"/>
    <w:rsid w:val="0029639D"/>
    <w:rsid w:val="002E73A0"/>
    <w:rsid w:val="00326F90"/>
    <w:rsid w:val="004166B6"/>
    <w:rsid w:val="005A61E1"/>
    <w:rsid w:val="006C4942"/>
    <w:rsid w:val="00850C22"/>
    <w:rsid w:val="00A939D2"/>
    <w:rsid w:val="00AA1D8D"/>
    <w:rsid w:val="00B24979"/>
    <w:rsid w:val="00B47730"/>
    <w:rsid w:val="00C21E37"/>
    <w:rsid w:val="00CB0664"/>
    <w:rsid w:val="00EC0D51"/>
    <w:rsid w:val="00EF5BFF"/>
    <w:rsid w:val="00F87F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AB9BD"/>
  <w14:defaultImageDpi w14:val="300"/>
  <w15:docId w15:val="{4B2B8033-622D-4F8D-B8B6-443017BF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 Caramales</cp:lastModifiedBy>
  <cp:revision>2</cp:revision>
  <dcterms:created xsi:type="dcterms:W3CDTF">2025-09-12T00:49:00Z</dcterms:created>
  <dcterms:modified xsi:type="dcterms:W3CDTF">2025-09-12T00:49:00Z</dcterms:modified>
  <cp:category/>
</cp:coreProperties>
</file>